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4866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_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6672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39894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_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8940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48384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_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384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487180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_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180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49771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_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771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492043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_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49301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_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301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45022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_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022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3657600" cy="498483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_1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848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