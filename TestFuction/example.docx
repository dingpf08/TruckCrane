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207CB" w14:textId="77DD8606" w:rsidR="004A0DC6" w:rsidRDefault="00292BB6"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="宋体" w:hAnsi="Cambria Math"/>
                  <w:lang w:eastAsia="zh-CN"/>
                </w:rPr>
                <m:t>c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sectPr w:rsidR="004A0DC6" w:rsidSect="00AC30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3291677">
    <w:abstractNumId w:val="8"/>
  </w:num>
  <w:num w:numId="2" w16cid:durableId="1428379184">
    <w:abstractNumId w:val="6"/>
  </w:num>
  <w:num w:numId="3" w16cid:durableId="476528512">
    <w:abstractNumId w:val="5"/>
  </w:num>
  <w:num w:numId="4" w16cid:durableId="1923490070">
    <w:abstractNumId w:val="4"/>
  </w:num>
  <w:num w:numId="5" w16cid:durableId="2047824846">
    <w:abstractNumId w:val="7"/>
  </w:num>
  <w:num w:numId="6" w16cid:durableId="1525023631">
    <w:abstractNumId w:val="3"/>
  </w:num>
  <w:num w:numId="7" w16cid:durableId="1524245522">
    <w:abstractNumId w:val="2"/>
  </w:num>
  <w:num w:numId="8" w16cid:durableId="1998999604">
    <w:abstractNumId w:val="1"/>
  </w:num>
  <w:num w:numId="9" w16cid:durableId="1331525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2BB6"/>
    <w:rsid w:val="0029639D"/>
    <w:rsid w:val="00326F90"/>
    <w:rsid w:val="004A0DC6"/>
    <w:rsid w:val="004C6734"/>
    <w:rsid w:val="0051187F"/>
    <w:rsid w:val="00AA1D8D"/>
    <w:rsid w:val="00AC30F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DAD2DA"/>
  <w14:defaultImageDpi w14:val="300"/>
  <w15:docId w15:val="{6CB81E44-F540-4368-8DB1-DD1AC6AD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9">
    <w:name w:val="Placeholder Text"/>
    <w:basedOn w:val="a2"/>
    <w:uiPriority w:val="99"/>
    <w:semiHidden/>
    <w:rsid w:val="0051187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Dingpf08</cp:lastModifiedBy>
  <cp:revision>2</cp:revision>
  <dcterms:created xsi:type="dcterms:W3CDTF">2013-12-23T23:15:00Z</dcterms:created>
  <dcterms:modified xsi:type="dcterms:W3CDTF">2024-04-24T03:51:00Z</dcterms:modified>
  <cp:category/>
</cp:coreProperties>
</file>